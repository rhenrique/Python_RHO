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Maxion Wheels - Create user in Linux</w:t>
      </w:r>
    </w:p>
    <w:p>
      <w:pPr>
        <w:pStyle w:val="Heading1"/>
      </w:pPr>
      <w:r>
        <w:t>To-Do List</w:t>
      </w:r>
    </w:p>
    <w:p>
      <w:r>
        <w:t xml:space="preserve"> - These users should have </w:t>
      </w:r>
      <w:r>
        <w:rPr>
          <w:b/>
        </w:rPr>
        <w:t>gid=60005(qad)</w:t>
      </w:r>
      <w:r>
        <w:t xml:space="preserve"> and </w:t>
      </w:r>
      <w:r>
        <w:rPr>
          <w:b/>
        </w:rPr>
        <w:t>groups=60005(qad).</w:t>
        <w:br/>
      </w:r>
      <w:r>
        <w:t xml:space="preserve"> - Copy the</w:t>
      </w:r>
      <w:r>
        <w:rPr>
          <w:b/>
        </w:rPr>
        <w:t xml:space="preserve"> .bash_profile </w:t>
      </w:r>
      <w:r>
        <w:t xml:space="preserve"> and </w:t>
      </w:r>
      <w:r>
        <w:rPr>
          <w:b/>
        </w:rPr>
        <w:t>.profile</w:t>
      </w:r>
      <w:r>
        <w:t xml:space="preserve"> files from</w:t>
      </w:r>
      <w:r>
        <w:rPr>
          <w:b/>
        </w:rPr>
        <w:t xml:space="preserve"> /usr/br/nascimra </w:t>
      </w:r>
      <w:r>
        <w:t xml:space="preserve"> to each new user created, or our start script will not work.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User (Login)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Site</w:t>
            </w:r>
          </w:p>
        </w:tc>
        <w:tc>
          <w:tcPr>
            <w:tcW w:type="dxa" w:w="1728"/>
          </w:tcPr>
          <w:p>
            <w:r>
              <w:t>Home Directory</w:t>
            </w:r>
          </w:p>
        </w:tc>
        <w:tc>
          <w:tcPr>
            <w:tcW w:type="dxa" w:w="1728"/>
          </w:tcPr>
          <w:p>
            <w:r>
              <w:t>Servers</w:t>
            </w:r>
          </w:p>
        </w:tc>
      </w:tr>
      <w:tr>
        <w:tc>
          <w:tcPr>
            <w:tcW w:type="dxa" w:w="1728"/>
          </w:tcPr>
          <w:p>
            <w:r>
              <w:t>teste</w:t>
            </w:r>
          </w:p>
        </w:tc>
        <w:tc>
          <w:tcPr>
            <w:tcW w:type="dxa" w:w="1728"/>
          </w:tcPr>
          <w:p>
            <w:r>
              <w:t>(LIM) teste teste</w:t>
            </w:r>
          </w:p>
        </w:tc>
        <w:tc>
          <w:tcPr>
            <w:tcW w:type="dxa" w:w="1728"/>
          </w:tcPr>
          <w:p>
            <w:r>
              <w:t>LIM</w:t>
            </w:r>
          </w:p>
        </w:tc>
        <w:tc>
          <w:tcPr>
            <w:tcW w:type="dxa" w:w="1728"/>
          </w:tcPr>
          <w:p>
            <w:r>
              <w:t>/users/br</w:t>
            </w:r>
          </w:p>
        </w:tc>
        <w:tc>
          <w:tcPr>
            <w:tcW w:type="dxa" w:w="1728"/>
          </w:tcPr>
          <w:p>
            <w:r>
              <w:t>mxw-qadpl01 / mxw-qaddl01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