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Maxion Wheels - Create user in Linux</w:t>
      </w:r>
    </w:p>
    <w:p>
      <w:pPr>
        <w:pStyle w:val="Heading1"/>
      </w:pPr>
      <w:r>
        <w:t>To-Do List</w:t>
      </w:r>
    </w:p>
    <w:p>
      <w:r>
        <w:t xml:space="preserve"> - These users should have </w:t>
      </w:r>
      <w:r>
        <w:rPr>
          <w:b/>
        </w:rPr>
        <w:t>gid=60005(qad)</w:t>
      </w:r>
      <w:r>
        <w:t xml:space="preserve"> and </w:t>
      </w:r>
      <w:r>
        <w:rPr>
          <w:b/>
        </w:rPr>
        <w:t>groups=60005(qad).</w:t>
        <w:br/>
      </w:r>
      <w:r>
        <w:t xml:space="preserve"> - Copy the</w:t>
      </w:r>
      <w:r>
        <w:rPr>
          <w:b/>
        </w:rPr>
        <w:t xml:space="preserve"> .bash_profile </w:t>
      </w:r>
      <w:r>
        <w:t xml:space="preserve"> and </w:t>
      </w:r>
      <w:r>
        <w:rPr>
          <w:b/>
        </w:rPr>
        <w:t>.profile</w:t>
      </w:r>
      <w:r>
        <w:t xml:space="preserve"> files from</w:t>
      </w:r>
      <w:r>
        <w:rPr>
          <w:b/>
        </w:rPr>
        <w:t xml:space="preserve"> /usr/br/nascimra </w:t>
      </w:r>
      <w:r>
        <w:t xml:space="preserve"> to each new user created, or our start script will not work.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User (Login)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Site</w:t>
            </w:r>
          </w:p>
        </w:tc>
        <w:tc>
          <w:tcPr>
            <w:tcW w:type="dxa" w:w="1728"/>
          </w:tcPr>
          <w:p>
            <w:r>
              <w:t>Home Directory</w:t>
            </w:r>
          </w:p>
        </w:tc>
        <w:tc>
          <w:tcPr>
            <w:tcW w:type="dxa" w:w="1728"/>
          </w:tcPr>
          <w:p>
            <w:r>
              <w:t>Servers</w:t>
            </w:r>
          </w:p>
        </w:tc>
      </w:tr>
      <w:tr>
        <w:tc>
          <w:tcPr>
            <w:tcW w:type="dxa" w:w="1728"/>
          </w:tcPr>
          <w:p>
            <w:r>
              <w:t>garci1jh</w:t>
            </w:r>
          </w:p>
        </w:tc>
        <w:tc>
          <w:tcPr>
            <w:tcW w:type="dxa" w:w="1728"/>
          </w:tcPr>
          <w:p>
            <w:r>
              <w:t>(LIM) Joao Henrique Garcia</w:t>
            </w:r>
          </w:p>
        </w:tc>
        <w:tc>
          <w:tcPr>
            <w:tcW w:type="dxa" w:w="1728"/>
          </w:tcPr>
          <w:p>
            <w:r>
              <w:t>LIM</w:t>
            </w:r>
          </w:p>
        </w:tc>
        <w:tc>
          <w:tcPr>
            <w:tcW w:type="dxa" w:w="1728"/>
          </w:tcPr>
          <w:p>
            <w:r>
              <w:t>/users/br</w:t>
            </w:r>
          </w:p>
        </w:tc>
        <w:tc>
          <w:tcPr>
            <w:tcW w:type="dxa" w:w="1728"/>
          </w:tcPr>
          <w:p>
            <w:r>
              <w:t>mxw-qadpl01 / mxw-qaddl01</w:t>
            </w:r>
          </w:p>
        </w:tc>
      </w:tr>
      <w:tr>
        <w:tc>
          <w:tcPr>
            <w:tcW w:type="dxa" w:w="1728"/>
          </w:tcPr>
          <w:p>
            <w:r>
              <w:t>silvalm</w:t>
            </w:r>
          </w:p>
        </w:tc>
        <w:tc>
          <w:tcPr>
            <w:tcW w:type="dxa" w:w="1728"/>
          </w:tcPr>
          <w:p>
            <w:r>
              <w:t>(LIM) Lucas Matheus Barbosa da Silva</w:t>
            </w:r>
          </w:p>
        </w:tc>
        <w:tc>
          <w:tcPr>
            <w:tcW w:type="dxa" w:w="1728"/>
          </w:tcPr>
          <w:p>
            <w:r>
              <w:t>LIM</w:t>
            </w:r>
          </w:p>
        </w:tc>
        <w:tc>
          <w:tcPr>
            <w:tcW w:type="dxa" w:w="1728"/>
          </w:tcPr>
          <w:p>
            <w:r>
              <w:t>/users/br</w:t>
            </w:r>
          </w:p>
        </w:tc>
        <w:tc>
          <w:tcPr>
            <w:tcW w:type="dxa" w:w="1728"/>
          </w:tcPr>
          <w:p>
            <w:r>
              <w:t>mxw-qadpl01 / mxw-qaddl01</w:t>
            </w:r>
          </w:p>
        </w:tc>
      </w:tr>
      <w:tr>
        <w:tc>
          <w:tcPr>
            <w:tcW w:type="dxa" w:w="1728"/>
          </w:tcPr>
          <w:p>
            <w:r>
              <w:t>fassif</w:t>
            </w:r>
          </w:p>
        </w:tc>
        <w:tc>
          <w:tcPr>
            <w:tcW w:type="dxa" w:w="1728"/>
          </w:tcPr>
          <w:p>
            <w:r>
              <w:t>(LIM) Felipe Fassi</w:t>
            </w:r>
          </w:p>
        </w:tc>
        <w:tc>
          <w:tcPr>
            <w:tcW w:type="dxa" w:w="1728"/>
          </w:tcPr>
          <w:p>
            <w:r>
              <w:t>LIM</w:t>
            </w:r>
          </w:p>
        </w:tc>
        <w:tc>
          <w:tcPr>
            <w:tcW w:type="dxa" w:w="1728"/>
          </w:tcPr>
          <w:p>
            <w:r>
              <w:t>/users/br</w:t>
            </w:r>
          </w:p>
        </w:tc>
        <w:tc>
          <w:tcPr>
            <w:tcW w:type="dxa" w:w="1728"/>
          </w:tcPr>
          <w:p>
            <w:r>
              <w:t>mxw-qadpl01 / mxw-qaddl01</w:t>
            </w:r>
          </w:p>
        </w:tc>
      </w:tr>
      <w:tr>
        <w:tc>
          <w:tcPr>
            <w:tcW w:type="dxa" w:w="1728"/>
          </w:tcPr>
          <w:p>
            <w:r>
              <w:t>souzasr</w:t>
            </w:r>
          </w:p>
        </w:tc>
        <w:tc>
          <w:tcPr>
            <w:tcW w:type="dxa" w:w="1728"/>
          </w:tcPr>
          <w:p>
            <w:r>
              <w:t>(LIM) Sonia Regina da Silva Souza</w:t>
            </w:r>
          </w:p>
        </w:tc>
        <w:tc>
          <w:tcPr>
            <w:tcW w:type="dxa" w:w="1728"/>
          </w:tcPr>
          <w:p>
            <w:r>
              <w:t>LIM</w:t>
            </w:r>
          </w:p>
        </w:tc>
        <w:tc>
          <w:tcPr>
            <w:tcW w:type="dxa" w:w="1728"/>
          </w:tcPr>
          <w:p>
            <w:r>
              <w:t>/users/br</w:t>
            </w:r>
          </w:p>
        </w:tc>
        <w:tc>
          <w:tcPr>
            <w:tcW w:type="dxa" w:w="1728"/>
          </w:tcPr>
          <w:p>
            <w:r>
              <w:t>mxw-qadpl01 / mxw-qaddl01</w:t>
            </w:r>
          </w:p>
        </w:tc>
      </w:tr>
      <w:tr>
        <w:tc>
          <w:tcPr>
            <w:tcW w:type="dxa" w:w="1728"/>
          </w:tcPr>
          <w:p>
            <w:r>
              <w:t>polettge</w:t>
            </w:r>
          </w:p>
        </w:tc>
        <w:tc>
          <w:tcPr>
            <w:tcW w:type="dxa" w:w="1728"/>
          </w:tcPr>
          <w:p>
            <w:r>
              <w:t>(LIM) Gustavo Emanoel Poletti</w:t>
            </w:r>
          </w:p>
        </w:tc>
        <w:tc>
          <w:tcPr>
            <w:tcW w:type="dxa" w:w="1728"/>
          </w:tcPr>
          <w:p>
            <w:r>
              <w:t>LIM</w:t>
            </w:r>
          </w:p>
        </w:tc>
        <w:tc>
          <w:tcPr>
            <w:tcW w:type="dxa" w:w="1728"/>
          </w:tcPr>
          <w:p>
            <w:r>
              <w:t>/users/br</w:t>
            </w:r>
          </w:p>
        </w:tc>
        <w:tc>
          <w:tcPr>
            <w:tcW w:type="dxa" w:w="1728"/>
          </w:tcPr>
          <w:p>
            <w:r>
              <w:t>mxw-qadpl01 / mxw-qaddl01</w:t>
            </w:r>
          </w:p>
        </w:tc>
      </w:tr>
      <w:tr>
        <w:tc>
          <w:tcPr>
            <w:tcW w:type="dxa" w:w="1728"/>
          </w:tcPr>
          <w:p>
            <w:r>
              <w:t>bertonkm</w:t>
            </w:r>
          </w:p>
        </w:tc>
        <w:tc>
          <w:tcPr>
            <w:tcW w:type="dxa" w:w="1728"/>
          </w:tcPr>
          <w:p>
            <w:r>
              <w:t>(LIM) Kainaa Marques Bertoni</w:t>
            </w:r>
          </w:p>
        </w:tc>
        <w:tc>
          <w:tcPr>
            <w:tcW w:type="dxa" w:w="1728"/>
          </w:tcPr>
          <w:p>
            <w:r>
              <w:t>LIM</w:t>
            </w:r>
          </w:p>
        </w:tc>
        <w:tc>
          <w:tcPr>
            <w:tcW w:type="dxa" w:w="1728"/>
          </w:tcPr>
          <w:p>
            <w:r>
              <w:t>/users/br</w:t>
            </w:r>
          </w:p>
        </w:tc>
        <w:tc>
          <w:tcPr>
            <w:tcW w:type="dxa" w:w="1728"/>
          </w:tcPr>
          <w:p>
            <w:r>
              <w:t>mxw-qadpl01 / mxw-qaddl01</w:t>
            </w:r>
          </w:p>
        </w:tc>
      </w:tr>
      <w:tr>
        <w:tc>
          <w:tcPr>
            <w:tcW w:type="dxa" w:w="1728"/>
          </w:tcPr>
          <w:p>
            <w:r>
              <w:t>santo1mh</w:t>
            </w:r>
          </w:p>
        </w:tc>
        <w:tc>
          <w:tcPr>
            <w:tcW w:type="dxa" w:w="1728"/>
          </w:tcPr>
          <w:p>
            <w:r>
              <w:t>(LIM) Marilon Henrique dos Santos</w:t>
            </w:r>
          </w:p>
        </w:tc>
        <w:tc>
          <w:tcPr>
            <w:tcW w:type="dxa" w:w="1728"/>
          </w:tcPr>
          <w:p>
            <w:r>
              <w:t>LIM</w:t>
            </w:r>
          </w:p>
        </w:tc>
        <w:tc>
          <w:tcPr>
            <w:tcW w:type="dxa" w:w="1728"/>
          </w:tcPr>
          <w:p>
            <w:r>
              <w:t>/users/br</w:t>
            </w:r>
          </w:p>
        </w:tc>
        <w:tc>
          <w:tcPr>
            <w:tcW w:type="dxa" w:w="1728"/>
          </w:tcPr>
          <w:p>
            <w:r>
              <w:t>mxw-qadpl01 / mxw-qaddl01</w:t>
            </w:r>
          </w:p>
        </w:tc>
      </w:tr>
      <w:tr>
        <w:tc>
          <w:tcPr>
            <w:tcW w:type="dxa" w:w="1728"/>
          </w:tcPr>
          <w:p>
            <w:r>
              <w:t>vieiravs</w:t>
            </w:r>
          </w:p>
        </w:tc>
        <w:tc>
          <w:tcPr>
            <w:tcW w:type="dxa" w:w="1728"/>
          </w:tcPr>
          <w:p>
            <w:r>
              <w:t>(LIM) Vaniel dos Santos Vieira</w:t>
            </w:r>
          </w:p>
        </w:tc>
        <w:tc>
          <w:tcPr>
            <w:tcW w:type="dxa" w:w="1728"/>
          </w:tcPr>
          <w:p>
            <w:r>
              <w:t>LIM</w:t>
            </w:r>
          </w:p>
        </w:tc>
        <w:tc>
          <w:tcPr>
            <w:tcW w:type="dxa" w:w="1728"/>
          </w:tcPr>
          <w:p>
            <w:r>
              <w:t>/users/br</w:t>
            </w:r>
          </w:p>
        </w:tc>
        <w:tc>
          <w:tcPr>
            <w:tcW w:type="dxa" w:w="1728"/>
          </w:tcPr>
          <w:p>
            <w:r>
              <w:t>mxw-qadpl01 / mxw-qaddl01</w:t>
            </w:r>
          </w:p>
        </w:tc>
      </w:tr>
      <w:tr>
        <w:tc>
          <w:tcPr>
            <w:tcW w:type="dxa" w:w="1728"/>
          </w:tcPr>
          <w:p>
            <w:r>
              <w:t>menezebh</w:t>
            </w:r>
          </w:p>
        </w:tc>
        <w:tc>
          <w:tcPr>
            <w:tcW w:type="dxa" w:w="1728"/>
          </w:tcPr>
          <w:p>
            <w:r>
              <w:t>(LIM) Bruno Henrique Almeida Menezes</w:t>
            </w:r>
          </w:p>
        </w:tc>
        <w:tc>
          <w:tcPr>
            <w:tcW w:type="dxa" w:w="1728"/>
          </w:tcPr>
          <w:p>
            <w:r>
              <w:t>LIM</w:t>
            </w:r>
          </w:p>
        </w:tc>
        <w:tc>
          <w:tcPr>
            <w:tcW w:type="dxa" w:w="1728"/>
          </w:tcPr>
          <w:p>
            <w:r>
              <w:t>/users/br</w:t>
            </w:r>
          </w:p>
        </w:tc>
        <w:tc>
          <w:tcPr>
            <w:tcW w:type="dxa" w:w="1728"/>
          </w:tcPr>
          <w:p>
            <w:r>
              <w:t>mxw-qadpl01 / mxw-qaddl01</w:t>
            </w:r>
          </w:p>
        </w:tc>
      </w:tr>
      <w:tr>
        <w:tc>
          <w:tcPr>
            <w:tcW w:type="dxa" w:w="1728"/>
          </w:tcPr>
          <w:p>
            <w:r>
              <w:t>nilcegp</w:t>
            </w:r>
          </w:p>
        </w:tc>
        <w:tc>
          <w:tcPr>
            <w:tcW w:type="dxa" w:w="1728"/>
          </w:tcPr>
          <w:p>
            <w:r>
              <w:t>(LIM) Giovane Perez Nilce</w:t>
            </w:r>
          </w:p>
        </w:tc>
        <w:tc>
          <w:tcPr>
            <w:tcW w:type="dxa" w:w="1728"/>
          </w:tcPr>
          <w:p>
            <w:r>
              <w:t>LIM</w:t>
            </w:r>
          </w:p>
        </w:tc>
        <w:tc>
          <w:tcPr>
            <w:tcW w:type="dxa" w:w="1728"/>
          </w:tcPr>
          <w:p>
            <w:r>
              <w:t>/users/br</w:t>
            </w:r>
          </w:p>
        </w:tc>
        <w:tc>
          <w:tcPr>
            <w:tcW w:type="dxa" w:w="1728"/>
          </w:tcPr>
          <w:p>
            <w:r>
              <w:t>mxw-qadpl01 / mxw-qaddl01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